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016F6B2" w14:paraId="326AFE82" wp14:textId="6EDF4ACC">
      <w:pPr>
        <w:pStyle w:val="Heading1"/>
        <w:jc w:val="center"/>
        <w:rPr>
          <w:sz w:val="48"/>
          <w:szCs w:val="48"/>
        </w:rPr>
      </w:pPr>
      <w:r w:rsidRPr="6016F6B2" w:rsidR="6016F6B2">
        <w:rPr>
          <w:sz w:val="48"/>
          <w:szCs w:val="48"/>
        </w:rPr>
        <w:t>Exam Rules</w:t>
      </w:r>
    </w:p>
    <w:p w:rsidR="6016F6B2" w:rsidRDefault="6016F6B2" w14:paraId="20BA4A91" w14:textId="42C277E9"/>
    <w:p xmlns:wp14="http://schemas.microsoft.com/office/word/2010/wordml" w:rsidP="6016F6B2" w14:paraId="5EF92593" wp14:textId="72C4FBE8">
      <w:pPr>
        <w:pStyle w:val="ListParagraph"/>
        <w:numPr>
          <w:ilvl w:val="0"/>
          <w:numId w:val="16"/>
        </w:numPr>
        <w:spacing w:after="240" w:afterAutospacing="off" w:line="240" w:lineRule="auto"/>
        <w:rPr>
          <w:sz w:val="30"/>
          <w:szCs w:val="30"/>
        </w:rPr>
      </w:pPr>
      <w:r w:rsidRPr="6016F6B2" w:rsidR="6016F6B2">
        <w:rPr>
          <w:sz w:val="30"/>
          <w:szCs w:val="30"/>
        </w:rPr>
        <w:t xml:space="preserve">You must bring your student ID and </w:t>
      </w:r>
      <w:r w:rsidRPr="6016F6B2" w:rsidR="6016F6B2">
        <w:rPr>
          <w:sz w:val="30"/>
          <w:szCs w:val="30"/>
        </w:rPr>
        <w:t>may</w:t>
      </w:r>
      <w:r w:rsidRPr="6016F6B2" w:rsidR="6016F6B2">
        <w:rPr>
          <w:sz w:val="30"/>
          <w:szCs w:val="30"/>
        </w:rPr>
        <w:t xml:space="preserve"> bring a </w:t>
      </w:r>
      <w:r w:rsidRPr="6016F6B2" w:rsidR="6016F6B2">
        <w:rPr>
          <w:sz w:val="30"/>
          <w:szCs w:val="30"/>
        </w:rPr>
        <w:t>drinking</w:t>
      </w:r>
      <w:r w:rsidRPr="6016F6B2" w:rsidR="6016F6B2">
        <w:rPr>
          <w:sz w:val="30"/>
          <w:szCs w:val="30"/>
        </w:rPr>
        <w:t xml:space="preserve"> bottle. Nothing else is allowed at your assigned desk. </w:t>
      </w:r>
      <w:r w:rsidRPr="6016F6B2" w:rsidR="6016F6B2">
        <w:rPr>
          <w:sz w:val="30"/>
          <w:szCs w:val="30"/>
        </w:rPr>
        <w:t>Pen</w:t>
      </w:r>
      <w:r w:rsidRPr="6016F6B2" w:rsidR="6016F6B2">
        <w:rPr>
          <w:sz w:val="30"/>
          <w:szCs w:val="30"/>
        </w:rPr>
        <w:t xml:space="preserve"> and paper will be provided. (You may leave your personal belongings inside the classroom but not at your desk.)</w:t>
      </w:r>
    </w:p>
    <w:p xmlns:wp14="http://schemas.microsoft.com/office/word/2010/wordml" w:rsidP="6016F6B2" w14:paraId="07755D31" wp14:textId="70E85AD3">
      <w:pPr>
        <w:pStyle w:val="ListParagraph"/>
        <w:numPr>
          <w:ilvl w:val="0"/>
          <w:numId w:val="16"/>
        </w:numPr>
        <w:spacing w:after="240" w:afterAutospacing="off" w:line="240" w:lineRule="auto"/>
        <w:rPr>
          <w:sz w:val="30"/>
          <w:szCs w:val="30"/>
        </w:rPr>
      </w:pPr>
      <w:r w:rsidRPr="6016F6B2" w:rsidR="6016F6B2">
        <w:rPr>
          <w:sz w:val="30"/>
          <w:szCs w:val="30"/>
        </w:rPr>
        <w:t xml:space="preserve">Any electronic devices, phones, smartwatches, wearables, headphones, etc. as well as regular watches are </w:t>
      </w:r>
      <w:r w:rsidRPr="6016F6B2" w:rsidR="6016F6B2">
        <w:rPr>
          <w:sz w:val="30"/>
          <w:szCs w:val="30"/>
        </w:rPr>
        <w:t>strictly prohibited</w:t>
      </w:r>
      <w:r w:rsidRPr="6016F6B2" w:rsidR="6016F6B2">
        <w:rPr>
          <w:sz w:val="30"/>
          <w:szCs w:val="30"/>
        </w:rPr>
        <w:t>.</w:t>
      </w:r>
    </w:p>
    <w:p xmlns:wp14="http://schemas.microsoft.com/office/word/2010/wordml" w:rsidP="6016F6B2" w14:paraId="52D002F1" wp14:textId="45A25119">
      <w:pPr>
        <w:pStyle w:val="ListParagraph"/>
        <w:numPr>
          <w:ilvl w:val="0"/>
          <w:numId w:val="16"/>
        </w:numPr>
        <w:spacing w:after="240" w:afterAutospacing="off" w:line="240" w:lineRule="auto"/>
        <w:rPr>
          <w:sz w:val="30"/>
          <w:szCs w:val="30"/>
        </w:rPr>
      </w:pPr>
      <w:r w:rsidRPr="6016F6B2" w:rsidR="6016F6B2">
        <w:rPr>
          <w:sz w:val="30"/>
          <w:szCs w:val="30"/>
        </w:rPr>
        <w:t>No talking or whispering to yourself during the preparation time.</w:t>
      </w:r>
    </w:p>
    <w:p xmlns:wp14="http://schemas.microsoft.com/office/word/2010/wordml" w:rsidP="6016F6B2" w14:paraId="69A88F61" wp14:textId="20F9DC06">
      <w:pPr>
        <w:pStyle w:val="ListParagraph"/>
        <w:numPr>
          <w:ilvl w:val="0"/>
          <w:numId w:val="16"/>
        </w:numPr>
        <w:spacing w:after="240" w:afterAutospacing="off" w:line="240" w:lineRule="auto"/>
        <w:rPr>
          <w:sz w:val="30"/>
          <w:szCs w:val="30"/>
        </w:rPr>
      </w:pPr>
      <w:r w:rsidRPr="6016F6B2" w:rsidR="6016F6B2">
        <w:rPr>
          <w:sz w:val="30"/>
          <w:szCs w:val="30"/>
        </w:rPr>
        <w:t>Bathroom breaks are not allowed during the exam.</w:t>
      </w:r>
    </w:p>
    <w:p w:rsidR="6016F6B2" w:rsidRDefault="6016F6B2" w14:paraId="7D8E5AA6" w14:textId="432C7FCD"/>
    <w:p w:rsidR="49FF7274" w:rsidP="6016F6B2" w:rsidRDefault="49FF7274" w14:paraId="549193C1" w14:textId="64A9A800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center"/>
      </w:pPr>
      <w:r w:rsidRPr="6016F6B2" w:rsidR="49FF7274">
        <w:rPr>
          <w:sz w:val="48"/>
          <w:szCs w:val="48"/>
        </w:rPr>
        <w:t>Pravidla</w:t>
      </w:r>
      <w:r w:rsidRPr="6016F6B2" w:rsidR="49FF7274">
        <w:rPr>
          <w:sz w:val="48"/>
          <w:szCs w:val="48"/>
        </w:rPr>
        <w:t xml:space="preserve"> </w:t>
      </w:r>
      <w:r w:rsidRPr="6016F6B2" w:rsidR="49FF7274">
        <w:rPr>
          <w:sz w:val="48"/>
          <w:szCs w:val="48"/>
        </w:rPr>
        <w:t>zkoušky</w:t>
      </w:r>
    </w:p>
    <w:p w:rsidR="6016F6B2" w:rsidP="6016F6B2" w:rsidRDefault="6016F6B2" w14:paraId="7571D158" w14:textId="2DB86D05">
      <w:pPr>
        <w:pStyle w:val="Normal"/>
      </w:pPr>
    </w:p>
    <w:p xmlns:wp14="http://schemas.microsoft.com/office/word/2010/wordml" w:rsidP="6016F6B2" w14:paraId="6AAEF8F7" wp14:textId="16A276C8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40" w:afterAutospacing="off" w:line="240" w:lineRule="auto"/>
        <w:ind w:left="360" w:right="0" w:hanging="360"/>
        <w:jc w:val="left"/>
        <w:rPr>
          <w:sz w:val="30"/>
          <w:szCs w:val="30"/>
        </w:rPr>
      </w:pPr>
      <w:r w:rsidRPr="6016F6B2" w:rsidR="6016F6B2">
        <w:rPr>
          <w:sz w:val="30"/>
          <w:szCs w:val="30"/>
        </w:rPr>
        <w:t xml:space="preserve">Ke </w:t>
      </w:r>
      <w:r w:rsidRPr="6016F6B2" w:rsidR="6016F6B2">
        <w:rPr>
          <w:sz w:val="30"/>
          <w:szCs w:val="30"/>
        </w:rPr>
        <w:t>zkoušce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si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přineste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studentský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průkaz</w:t>
      </w:r>
      <w:r w:rsidRPr="6016F6B2" w:rsidR="6016F6B2">
        <w:rPr>
          <w:sz w:val="30"/>
          <w:szCs w:val="30"/>
        </w:rPr>
        <w:t xml:space="preserve">. </w:t>
      </w:r>
      <w:r w:rsidRPr="6016F6B2" w:rsidR="6016F6B2">
        <w:rPr>
          <w:sz w:val="30"/>
          <w:szCs w:val="30"/>
        </w:rPr>
        <w:t>Můžete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mít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také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láhev</w:t>
      </w:r>
      <w:r w:rsidRPr="6016F6B2" w:rsidR="6016F6B2">
        <w:rPr>
          <w:sz w:val="30"/>
          <w:szCs w:val="30"/>
        </w:rPr>
        <w:t xml:space="preserve"> s </w:t>
      </w:r>
      <w:r w:rsidRPr="6016F6B2" w:rsidR="6016F6B2">
        <w:rPr>
          <w:sz w:val="30"/>
          <w:szCs w:val="30"/>
        </w:rPr>
        <w:t>pitím</w:t>
      </w:r>
      <w:r w:rsidRPr="6016F6B2" w:rsidR="6016F6B2">
        <w:rPr>
          <w:sz w:val="30"/>
          <w:szCs w:val="30"/>
        </w:rPr>
        <w:t xml:space="preserve">. U </w:t>
      </w:r>
      <w:r w:rsidRPr="6016F6B2" w:rsidR="6016F6B2">
        <w:rPr>
          <w:sz w:val="30"/>
          <w:szCs w:val="30"/>
        </w:rPr>
        <w:t>přiděleného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stolu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nesmíte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mít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nic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dalšího</w:t>
      </w:r>
      <w:r w:rsidRPr="6016F6B2" w:rsidR="6016F6B2">
        <w:rPr>
          <w:sz w:val="30"/>
          <w:szCs w:val="30"/>
        </w:rPr>
        <w:t xml:space="preserve">. </w:t>
      </w:r>
      <w:r w:rsidRPr="6016F6B2" w:rsidR="6016F6B2">
        <w:rPr>
          <w:sz w:val="30"/>
          <w:szCs w:val="30"/>
        </w:rPr>
        <w:t>Psací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potřeby</w:t>
      </w:r>
      <w:r w:rsidRPr="6016F6B2" w:rsidR="6016F6B2">
        <w:rPr>
          <w:sz w:val="30"/>
          <w:szCs w:val="30"/>
        </w:rPr>
        <w:t xml:space="preserve"> a </w:t>
      </w:r>
      <w:r w:rsidRPr="6016F6B2" w:rsidR="6016F6B2">
        <w:rPr>
          <w:sz w:val="30"/>
          <w:szCs w:val="30"/>
        </w:rPr>
        <w:t>papír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obdržíte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na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místě</w:t>
      </w:r>
      <w:r w:rsidRPr="6016F6B2" w:rsidR="6016F6B2">
        <w:rPr>
          <w:sz w:val="30"/>
          <w:szCs w:val="30"/>
        </w:rPr>
        <w:t>. (</w:t>
      </w:r>
      <w:r w:rsidRPr="6016F6B2" w:rsidR="6016F6B2">
        <w:rPr>
          <w:sz w:val="30"/>
          <w:szCs w:val="30"/>
        </w:rPr>
        <w:t>Osobní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věci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si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můžete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odložit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ve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třídě</w:t>
      </w:r>
      <w:r w:rsidRPr="6016F6B2" w:rsidR="6016F6B2">
        <w:rPr>
          <w:sz w:val="30"/>
          <w:szCs w:val="30"/>
        </w:rPr>
        <w:t xml:space="preserve">, ale </w:t>
      </w:r>
      <w:r w:rsidRPr="6016F6B2" w:rsidR="6016F6B2">
        <w:rPr>
          <w:sz w:val="30"/>
          <w:szCs w:val="30"/>
        </w:rPr>
        <w:t>nikoli</w:t>
      </w:r>
      <w:r w:rsidRPr="6016F6B2" w:rsidR="6016F6B2">
        <w:rPr>
          <w:sz w:val="30"/>
          <w:szCs w:val="30"/>
        </w:rPr>
        <w:t xml:space="preserve"> u </w:t>
      </w:r>
      <w:r w:rsidRPr="6016F6B2" w:rsidR="6016F6B2">
        <w:rPr>
          <w:sz w:val="30"/>
          <w:szCs w:val="30"/>
        </w:rPr>
        <w:t>zkouškového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stolu</w:t>
      </w:r>
      <w:r w:rsidRPr="6016F6B2" w:rsidR="6016F6B2">
        <w:rPr>
          <w:sz w:val="30"/>
          <w:szCs w:val="30"/>
        </w:rPr>
        <w:t>.)</w:t>
      </w:r>
    </w:p>
    <w:p xmlns:wp14="http://schemas.microsoft.com/office/word/2010/wordml" w:rsidP="6016F6B2" w14:paraId="5E54561D" wp14:textId="47381548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40" w:afterAutospacing="off" w:line="240" w:lineRule="auto"/>
        <w:ind w:left="360" w:right="0" w:hanging="360"/>
        <w:jc w:val="left"/>
        <w:rPr>
          <w:sz w:val="30"/>
          <w:szCs w:val="30"/>
        </w:rPr>
      </w:pPr>
      <w:r w:rsidRPr="6016F6B2" w:rsidR="6016F6B2">
        <w:rPr>
          <w:sz w:val="30"/>
          <w:szCs w:val="30"/>
        </w:rPr>
        <w:t>Veškerá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elektronická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zařízení</w:t>
      </w:r>
      <w:r w:rsidRPr="6016F6B2" w:rsidR="6016F6B2">
        <w:rPr>
          <w:sz w:val="30"/>
          <w:szCs w:val="30"/>
        </w:rPr>
        <w:t xml:space="preserve">, </w:t>
      </w:r>
      <w:r w:rsidRPr="6016F6B2" w:rsidR="6016F6B2">
        <w:rPr>
          <w:sz w:val="30"/>
          <w:szCs w:val="30"/>
        </w:rPr>
        <w:t>mobilní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telefony</w:t>
      </w:r>
      <w:r w:rsidRPr="6016F6B2" w:rsidR="6016F6B2">
        <w:rPr>
          <w:sz w:val="30"/>
          <w:szCs w:val="30"/>
        </w:rPr>
        <w:t xml:space="preserve">, </w:t>
      </w:r>
      <w:r w:rsidRPr="6016F6B2" w:rsidR="6016F6B2">
        <w:rPr>
          <w:sz w:val="30"/>
          <w:szCs w:val="30"/>
        </w:rPr>
        <w:t>chytré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hodinky</w:t>
      </w:r>
      <w:r w:rsidRPr="6016F6B2" w:rsidR="6016F6B2">
        <w:rPr>
          <w:sz w:val="30"/>
          <w:szCs w:val="30"/>
        </w:rPr>
        <w:t xml:space="preserve">, </w:t>
      </w:r>
      <w:r w:rsidRPr="6016F6B2" w:rsidR="6016F6B2">
        <w:rPr>
          <w:sz w:val="30"/>
          <w:szCs w:val="30"/>
        </w:rPr>
        <w:t>nositelná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elektronika</w:t>
      </w:r>
      <w:r w:rsidRPr="6016F6B2" w:rsidR="6016F6B2">
        <w:rPr>
          <w:sz w:val="30"/>
          <w:szCs w:val="30"/>
        </w:rPr>
        <w:t xml:space="preserve">, </w:t>
      </w:r>
      <w:r w:rsidRPr="6016F6B2" w:rsidR="6016F6B2">
        <w:rPr>
          <w:sz w:val="30"/>
          <w:szCs w:val="30"/>
        </w:rPr>
        <w:t>sluchátka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apod</w:t>
      </w:r>
      <w:r w:rsidRPr="6016F6B2" w:rsidR="6016F6B2">
        <w:rPr>
          <w:sz w:val="30"/>
          <w:szCs w:val="30"/>
        </w:rPr>
        <w:t xml:space="preserve">., </w:t>
      </w:r>
      <w:r w:rsidRPr="6016F6B2" w:rsidR="6016F6B2">
        <w:rPr>
          <w:sz w:val="30"/>
          <w:szCs w:val="30"/>
        </w:rPr>
        <w:t>stejně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jako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běžné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náramkové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hodinky</w:t>
      </w:r>
      <w:r w:rsidRPr="6016F6B2" w:rsidR="6016F6B2">
        <w:rPr>
          <w:sz w:val="30"/>
          <w:szCs w:val="30"/>
        </w:rPr>
        <w:t xml:space="preserve">, </w:t>
      </w:r>
      <w:r w:rsidRPr="6016F6B2" w:rsidR="6016F6B2">
        <w:rPr>
          <w:sz w:val="30"/>
          <w:szCs w:val="30"/>
        </w:rPr>
        <w:t>jsou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přísně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zakázány</w:t>
      </w:r>
      <w:r w:rsidRPr="6016F6B2" w:rsidR="6016F6B2">
        <w:rPr>
          <w:sz w:val="30"/>
          <w:szCs w:val="30"/>
        </w:rPr>
        <w:t>.</w:t>
      </w:r>
    </w:p>
    <w:p xmlns:wp14="http://schemas.microsoft.com/office/word/2010/wordml" w:rsidP="6016F6B2" w14:paraId="00F7F29D" wp14:textId="3F0C675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40" w:afterAutospacing="off" w:line="240" w:lineRule="auto"/>
        <w:ind w:left="360" w:right="0" w:hanging="360"/>
        <w:jc w:val="left"/>
        <w:rPr>
          <w:sz w:val="30"/>
          <w:szCs w:val="30"/>
        </w:rPr>
      </w:pPr>
      <w:r w:rsidRPr="6016F6B2" w:rsidR="6016F6B2">
        <w:rPr>
          <w:sz w:val="30"/>
          <w:szCs w:val="30"/>
        </w:rPr>
        <w:t>Během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přípravné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doby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není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dovoleno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mluvit</w:t>
      </w:r>
      <w:r w:rsidRPr="6016F6B2" w:rsidR="6016F6B2">
        <w:rPr>
          <w:sz w:val="30"/>
          <w:szCs w:val="30"/>
        </w:rPr>
        <w:t xml:space="preserve"> ani </w:t>
      </w:r>
      <w:r w:rsidRPr="6016F6B2" w:rsidR="6016F6B2">
        <w:rPr>
          <w:sz w:val="30"/>
          <w:szCs w:val="30"/>
        </w:rPr>
        <w:t>si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šeptat</w:t>
      </w:r>
      <w:r w:rsidRPr="6016F6B2" w:rsidR="6016F6B2">
        <w:rPr>
          <w:sz w:val="30"/>
          <w:szCs w:val="30"/>
        </w:rPr>
        <w:t xml:space="preserve"> pro </w:t>
      </w:r>
      <w:r w:rsidRPr="6016F6B2" w:rsidR="6016F6B2">
        <w:rPr>
          <w:sz w:val="30"/>
          <w:szCs w:val="30"/>
        </w:rPr>
        <w:t>sebe</w:t>
      </w:r>
      <w:r w:rsidRPr="6016F6B2" w:rsidR="6016F6B2">
        <w:rPr>
          <w:sz w:val="30"/>
          <w:szCs w:val="30"/>
        </w:rPr>
        <w:t>.</w:t>
      </w:r>
    </w:p>
    <w:p xmlns:wp14="http://schemas.microsoft.com/office/word/2010/wordml" w:rsidP="6016F6B2" w14:paraId="017E3496" wp14:textId="7961351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40" w:afterAutospacing="off" w:line="240" w:lineRule="auto"/>
        <w:ind w:left="360" w:right="0" w:hanging="360"/>
        <w:jc w:val="left"/>
        <w:rPr>
          <w:sz w:val="30"/>
          <w:szCs w:val="30"/>
        </w:rPr>
      </w:pPr>
      <w:r w:rsidRPr="6016F6B2" w:rsidR="6016F6B2">
        <w:rPr>
          <w:sz w:val="30"/>
          <w:szCs w:val="30"/>
        </w:rPr>
        <w:t>Během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zkoušky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nejsou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povoleny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přestávky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na</w:t>
      </w:r>
      <w:r w:rsidRPr="6016F6B2" w:rsidR="6016F6B2">
        <w:rPr>
          <w:sz w:val="30"/>
          <w:szCs w:val="30"/>
        </w:rPr>
        <w:t xml:space="preserve"> </w:t>
      </w:r>
      <w:r w:rsidRPr="6016F6B2" w:rsidR="6016F6B2">
        <w:rPr>
          <w:sz w:val="30"/>
          <w:szCs w:val="30"/>
        </w:rPr>
        <w:t>toa</w:t>
      </w:r>
      <w:r w:rsidRPr="6016F6B2" w:rsidR="6016F6B2">
        <w:rPr>
          <w:sz w:val="30"/>
          <w:szCs w:val="30"/>
        </w:rPr>
        <w:t>letu</w:t>
      </w:r>
      <w:r w:rsidRPr="6016F6B2" w:rsidR="6016F6B2">
        <w:rPr>
          <w:sz w:val="30"/>
          <w:szCs w:val="30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82d4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ea6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bc2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945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b3a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b5c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dd0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F4B515"/>
    <w:rsid w:val="132BEB35"/>
    <w:rsid w:val="1E7668EA"/>
    <w:rsid w:val="1F3C7CB1"/>
    <w:rsid w:val="3169452D"/>
    <w:rsid w:val="44E26FF7"/>
    <w:rsid w:val="49FF7274"/>
    <w:rsid w:val="6016F6B2"/>
    <w:rsid w:val="601F6419"/>
    <w:rsid w:val="60CA1AC0"/>
    <w:rsid w:val="7295C10A"/>
    <w:rsid w:val="739ACF45"/>
    <w:rsid w:val="739ACF45"/>
    <w:rsid w:val="7B1EC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6679015-E6D2-4155-86EC-ED7160B35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Jakub Bulín</lastModifiedBy>
  <revision>2</revision>
  <dcterms:created xsi:type="dcterms:W3CDTF">2013-12-23T23:15:00.0000000Z</dcterms:created>
  <dcterms:modified xsi:type="dcterms:W3CDTF">2025-06-19T13:52:32.8084010Z</dcterms:modified>
  <category/>
</coreProperties>
</file>